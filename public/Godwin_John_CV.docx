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04898" w14:textId="77777777" w:rsidR="00EF5EC2" w:rsidRDefault="00000000">
      <w:pPr>
        <w:pStyle w:val="Title"/>
        <w:jc w:val="center"/>
      </w:pPr>
      <w:r>
        <w:t>GODWIN ADAKONYE JOHN</w:t>
      </w:r>
    </w:p>
    <w:p w14:paraId="1FDDCE61" w14:textId="77777777" w:rsidR="00EF5EC2" w:rsidRDefault="00000000">
      <w:pPr>
        <w:jc w:val="center"/>
      </w:pPr>
      <w:r>
        <w:t>📍 Government Girls Secondary School, Opp. Government House, Yola, Adamawa State</w:t>
      </w:r>
    </w:p>
    <w:p w14:paraId="1B432CF1" w14:textId="77777777" w:rsidR="00EF5EC2" w:rsidRDefault="00000000">
      <w:pPr>
        <w:jc w:val="center"/>
      </w:pPr>
      <w:r>
        <w:t>📞 08142659673 | 📧 talktogoddie@gmail.com</w:t>
      </w:r>
    </w:p>
    <w:p w14:paraId="7B1FDAE3" w14:textId="77777777" w:rsidR="00EF5EC2" w:rsidRDefault="00000000">
      <w:pPr>
        <w:jc w:val="center"/>
      </w:pPr>
      <w:r>
        <w:t>💻 GitHub: github.com/GodwinTechieDevHQ</w:t>
      </w:r>
    </w:p>
    <w:p w14:paraId="101D1F4B" w14:textId="77777777" w:rsidR="00EF5EC2" w:rsidRDefault="00000000">
      <w:pPr>
        <w:pStyle w:val="Heading1"/>
      </w:pPr>
      <w:r>
        <w:t>PROFESSIONAL SUMMARY</w:t>
      </w:r>
    </w:p>
    <w:p w14:paraId="48463838" w14:textId="77777777" w:rsidR="00EF5EC2" w:rsidRDefault="00000000">
      <w:r>
        <w:t>Innovative and passionate Full-Stack Developer with strong experience in JavaScript, React, Node.js, PHP, and database systems like MongoDB and MySQL. Skilled in both frontend and backend development, smart contract creation (Solana, Anchor, Rust), and system troubleshooting. Brings a professional background in customer service, IT support, and documentation. Adept at breaking down complex problems, working with limited resources, and delivering real-world solutions.</w:t>
      </w:r>
    </w:p>
    <w:p w14:paraId="48E78A1E" w14:textId="77777777" w:rsidR="00EF5EC2" w:rsidRDefault="00000000">
      <w:pPr>
        <w:pStyle w:val="Heading1"/>
      </w:pPr>
      <w:r>
        <w:t>CORE SKILLS</w:t>
      </w:r>
    </w:p>
    <w:p w14:paraId="75AA8F91" w14:textId="77777777" w:rsidR="00EF5EC2" w:rsidRDefault="00000000">
      <w:r>
        <w:t>• Web Development: HTML, CSS, JavaScript, React.js, Next.js, Node.js, PHP, TypeScript</w:t>
      </w:r>
    </w:p>
    <w:p w14:paraId="2B529262" w14:textId="77777777" w:rsidR="00EF5EC2" w:rsidRDefault="00000000">
      <w:r>
        <w:t>• Backend &amp; Databases: MongoDB, MySQL, Express.js, Laravel</w:t>
      </w:r>
    </w:p>
    <w:p w14:paraId="19C671E0" w14:textId="77777777" w:rsidR="00EF5EC2" w:rsidRDefault="00000000">
      <w:r>
        <w:t>• Tools &amp; Platforms: Git, GitHub, VS Code, Postman, REST API, Sanity CMS</w:t>
      </w:r>
    </w:p>
    <w:p w14:paraId="6D0B61A8" w14:textId="77777777" w:rsidR="00EF5EC2" w:rsidRDefault="00000000">
      <w:r>
        <w:t>• Smart Contracts: Rust, Solana, Anchor</w:t>
      </w:r>
    </w:p>
    <w:p w14:paraId="68AE6E94" w14:textId="77777777" w:rsidR="00EF5EC2" w:rsidRDefault="00000000">
      <w:r>
        <w:t>• IT Support: Troubleshooting, Remote Desktop, Computer Maintenance</w:t>
      </w:r>
    </w:p>
    <w:p w14:paraId="06D50A0C" w14:textId="77777777" w:rsidR="00EF5EC2" w:rsidRDefault="00000000">
      <w:r>
        <w:t>• Communication: Fluent in English and Hausa</w:t>
      </w:r>
    </w:p>
    <w:p w14:paraId="35EF1F83" w14:textId="77777777" w:rsidR="00EF5EC2" w:rsidRDefault="00000000">
      <w:r>
        <w:t>• Others: Technical Writing, API Documentation, Teaching &amp; Mentorship</w:t>
      </w:r>
    </w:p>
    <w:p w14:paraId="3198C46D" w14:textId="77777777" w:rsidR="00EF5EC2" w:rsidRDefault="00000000">
      <w:pPr>
        <w:pStyle w:val="Heading1"/>
      </w:pPr>
      <w:r>
        <w:t>WORK EXPERIENCE</w:t>
      </w:r>
    </w:p>
    <w:p w14:paraId="58278818" w14:textId="77777777" w:rsidR="00EF5EC2" w:rsidRDefault="00000000">
      <w:r>
        <w:rPr>
          <w:b/>
        </w:rPr>
        <w:t>IT Support &amp; Office Assistant</w:t>
      </w:r>
    </w:p>
    <w:p w14:paraId="7F9CDB14" w14:textId="77777777" w:rsidR="00EF5EC2" w:rsidRDefault="00000000">
      <w:r>
        <w:rPr>
          <w:i/>
        </w:rPr>
        <w:t>Taraba Business School, Jalingo — 2019 – 2020</w:t>
      </w:r>
    </w:p>
    <w:p w14:paraId="3F8D90B7" w14:textId="77777777" w:rsidR="00EF5EC2" w:rsidRDefault="00000000">
      <w:r>
        <w:t>• Maintained office computers and provided technical support to staff</w:t>
      </w:r>
    </w:p>
    <w:p w14:paraId="34F59F76" w14:textId="77777777" w:rsidR="00EF5EC2" w:rsidRDefault="00000000">
      <w:r>
        <w:t>• Ensured data backup and performed minor hardware repairs</w:t>
      </w:r>
    </w:p>
    <w:p w14:paraId="4DF349AF" w14:textId="77777777" w:rsidR="00EF5EC2" w:rsidRDefault="00000000">
      <w:r>
        <w:t>• Assisted with database updates and documentation</w:t>
      </w:r>
    </w:p>
    <w:p w14:paraId="095E93EC" w14:textId="77777777" w:rsidR="00EF5EC2" w:rsidRDefault="00000000">
      <w:r>
        <w:t>• Handled client inquiries and supported day-to-day office operations</w:t>
      </w:r>
    </w:p>
    <w:p w14:paraId="401B017B" w14:textId="77777777" w:rsidR="00EF5EC2" w:rsidRDefault="00000000">
      <w:pPr>
        <w:pStyle w:val="Heading1"/>
      </w:pPr>
      <w:r>
        <w:lastRenderedPageBreak/>
        <w:t>EDUCATION</w:t>
      </w:r>
    </w:p>
    <w:p w14:paraId="67149C74" w14:textId="77777777" w:rsidR="00EF5EC2" w:rsidRDefault="00000000">
      <w:r>
        <w:rPr>
          <w:b/>
        </w:rPr>
        <w:t>B.Sc. Computer Science</w:t>
      </w:r>
    </w:p>
    <w:p w14:paraId="1CC30701" w14:textId="7E17CD22" w:rsidR="00EF5EC2" w:rsidRDefault="00000000">
      <w:r>
        <w:rPr>
          <w:i/>
        </w:rPr>
        <w:t>Federal University Wukari — Second Class Upper | 201</w:t>
      </w:r>
      <w:r w:rsidR="00057C8C">
        <w:rPr>
          <w:i/>
        </w:rPr>
        <w:t>9</w:t>
      </w:r>
      <w:r>
        <w:rPr>
          <w:i/>
        </w:rPr>
        <w:t xml:space="preserve"> – 2023</w:t>
      </w:r>
    </w:p>
    <w:p w14:paraId="00F06452" w14:textId="77777777" w:rsidR="00EF5EC2" w:rsidRDefault="00000000">
      <w:r>
        <w:t>Final Year Project: Design and Implementation of a Web-Based Lost Item Recovery System</w:t>
      </w:r>
    </w:p>
    <w:p w14:paraId="21453EAF" w14:textId="77777777" w:rsidR="00EF5EC2" w:rsidRDefault="00000000">
      <w:r>
        <w:rPr>
          <w:b/>
        </w:rPr>
        <w:t>Senior Secondary School Certificate (SSCE)</w:t>
      </w:r>
    </w:p>
    <w:p w14:paraId="78828F72" w14:textId="37544F87" w:rsidR="00EF5EC2" w:rsidRDefault="00000000">
      <w:r>
        <w:rPr>
          <w:i/>
        </w:rPr>
        <w:t>Rock Foundation Secondary School — 201</w:t>
      </w:r>
      <w:r w:rsidR="00057C8C">
        <w:rPr>
          <w:i/>
        </w:rPr>
        <w:t>9</w:t>
      </w:r>
    </w:p>
    <w:p w14:paraId="43C605E2" w14:textId="77777777" w:rsidR="00EF5EC2" w:rsidRDefault="00000000">
      <w:pPr>
        <w:pStyle w:val="Heading1"/>
      </w:pPr>
      <w:r>
        <w:t>PROJECT HIGHLIGHTS</w:t>
      </w:r>
    </w:p>
    <w:p w14:paraId="1EDC7BE8" w14:textId="77777777" w:rsidR="00EF5EC2" w:rsidRDefault="00EF5EC2"/>
    <w:p w14:paraId="0B8A2DBB" w14:textId="77777777" w:rsidR="00EF5EC2" w:rsidRDefault="00000000">
      <w:pPr>
        <w:pStyle w:val="Heading1"/>
      </w:pPr>
      <w:r>
        <w:t>PROJECT HIGHLIGHTS</w:t>
      </w:r>
    </w:p>
    <w:p w14:paraId="4F09061F" w14:textId="479E022D" w:rsidR="00EF5EC2" w:rsidRDefault="004914B3">
      <w:pPr>
        <w:pStyle w:val="ListBullet"/>
      </w:pPr>
      <w:proofErr w:type="spellStart"/>
      <w:r>
        <w:rPr>
          <w:b/>
        </w:rPr>
        <w:t>Agrovestors</w:t>
      </w:r>
      <w:proofErr w:type="spellEnd"/>
      <w:r w:rsidR="00057C8C">
        <w:rPr>
          <w:b/>
        </w:rPr>
        <w:t xml:space="preserve"> Farm-Tech</w:t>
      </w:r>
      <w:r w:rsidR="00000000">
        <w:rPr>
          <w:b/>
        </w:rPr>
        <w:t xml:space="preserve"> Site</w:t>
      </w:r>
    </w:p>
    <w:p w14:paraId="283CAD07" w14:textId="77777777" w:rsidR="00EF5EC2" w:rsidRDefault="00000000">
      <w:pPr>
        <w:pStyle w:val="ListBullet2"/>
      </w:pPr>
      <w:r>
        <w:t>• Built with Next.js and styled using Tailwind CSS.</w:t>
      </w:r>
    </w:p>
    <w:p w14:paraId="3AC6B03F" w14:textId="77777777" w:rsidR="00EF5EC2" w:rsidRDefault="00000000">
      <w:pPr>
        <w:pStyle w:val="ListBullet2"/>
      </w:pPr>
      <w:r>
        <w:t>• Integrated advanced animations using Framer Motion.</w:t>
      </w:r>
    </w:p>
    <w:p w14:paraId="73643E65" w14:textId="77777777" w:rsidR="00EF5EC2" w:rsidRDefault="00000000">
      <w:pPr>
        <w:pStyle w:val="ListBullet2"/>
      </w:pPr>
      <w:r>
        <w:t>• Full-scale fintech website deployed and running live.</w:t>
      </w:r>
    </w:p>
    <w:p w14:paraId="67BA9CE7" w14:textId="4A189AD8" w:rsidR="00EF5EC2" w:rsidRDefault="00000000">
      <w:pPr>
        <w:pStyle w:val="ListBullet2"/>
      </w:pPr>
      <w:r>
        <w:t xml:space="preserve">• Website: </w:t>
      </w:r>
      <w:hyperlink r:id="rId6" w:history="1">
        <w:r w:rsidR="00057C8C" w:rsidRPr="00C50171">
          <w:rPr>
            <w:rStyle w:val="Hyperlink"/>
          </w:rPr>
          <w:t>https://agrovestorsftech.com</w:t>
        </w:r>
      </w:hyperlink>
    </w:p>
    <w:p w14:paraId="1F3F204A" w14:textId="77777777" w:rsidR="00057C8C" w:rsidRDefault="00057C8C" w:rsidP="00057C8C">
      <w:pPr>
        <w:pStyle w:val="ListBullet2"/>
        <w:numPr>
          <w:ilvl w:val="0"/>
          <w:numId w:val="0"/>
        </w:numPr>
        <w:ind w:left="720"/>
      </w:pPr>
    </w:p>
    <w:p w14:paraId="7D223FA0" w14:textId="77777777" w:rsidR="00EF5EC2" w:rsidRDefault="00000000">
      <w:pPr>
        <w:pStyle w:val="ListBullet"/>
      </w:pPr>
      <w:r>
        <w:rPr>
          <w:b/>
        </w:rPr>
        <w:t>Personal Portfolio Website</w:t>
      </w:r>
    </w:p>
    <w:p w14:paraId="25EFEB0B" w14:textId="77777777" w:rsidR="00EF5EC2" w:rsidRDefault="00000000">
      <w:pPr>
        <w:pStyle w:val="ListBullet2"/>
      </w:pPr>
      <w:r>
        <w:t>• Built with Vite and React, styled for a company-like professional presence.</w:t>
      </w:r>
    </w:p>
    <w:p w14:paraId="0018B9AD" w14:textId="70596088" w:rsidR="00EF5EC2" w:rsidRDefault="00000000">
      <w:pPr>
        <w:pStyle w:val="ListBullet2"/>
      </w:pPr>
      <w:r>
        <w:t>• Showcases services including full-stack development</w:t>
      </w:r>
      <w:r w:rsidR="00057C8C">
        <w:t>.</w:t>
      </w:r>
    </w:p>
    <w:p w14:paraId="4F97C98F" w14:textId="77777777" w:rsidR="00EF5EC2" w:rsidRDefault="00000000">
      <w:pPr>
        <w:pStyle w:val="ListBullet2"/>
      </w:pPr>
      <w:r>
        <w:t>• Website: https://godwinjohns-portfolio.vercel.app/</w:t>
      </w:r>
    </w:p>
    <w:p w14:paraId="0D1C5722" w14:textId="77777777" w:rsidR="00EF5EC2" w:rsidRDefault="00000000">
      <w:pPr>
        <w:pStyle w:val="ListBullet"/>
      </w:pPr>
      <w:r>
        <w:rPr>
          <w:b/>
        </w:rPr>
        <w:t>Next.js E-Commerce Website (ShopIt)</w:t>
      </w:r>
    </w:p>
    <w:p w14:paraId="13476ED9" w14:textId="77777777" w:rsidR="00EF5EC2" w:rsidRDefault="00000000">
      <w:pPr>
        <w:pStyle w:val="ListBullet2"/>
      </w:pPr>
      <w:r>
        <w:t>• Developed using Next.js and Sanity CMS for headless content management.</w:t>
      </w:r>
    </w:p>
    <w:p w14:paraId="367436DA" w14:textId="77777777" w:rsidR="00EF5EC2" w:rsidRDefault="00000000">
      <w:pPr>
        <w:pStyle w:val="ListBullet2"/>
      </w:pPr>
      <w:r>
        <w:t>• Features product listings, cart functionality, checkout, and CMS integration.</w:t>
      </w:r>
    </w:p>
    <w:p w14:paraId="23690FA1" w14:textId="77777777" w:rsidR="00EF5EC2" w:rsidRDefault="00000000">
      <w:pPr>
        <w:pStyle w:val="ListBullet2"/>
      </w:pPr>
      <w:r>
        <w:t>• Website: https://nextjs-e-commerce-website-shopit.vercel.app/</w:t>
      </w:r>
    </w:p>
    <w:p w14:paraId="10896371" w14:textId="77777777" w:rsidR="00EF5EC2" w:rsidRDefault="00000000">
      <w:pPr>
        <w:pStyle w:val="ListBullet"/>
      </w:pPr>
      <w:r>
        <w:rPr>
          <w:b/>
        </w:rPr>
        <w:t>Pixel Avatar Generator</w:t>
      </w:r>
    </w:p>
    <w:p w14:paraId="01B89243" w14:textId="77777777" w:rsidR="00EF5EC2" w:rsidRDefault="00000000">
      <w:pPr>
        <w:pStyle w:val="ListBullet2"/>
      </w:pPr>
      <w:r>
        <w:t>• Built using React and Tailwind CSS to generate fun, unique pixel avatars.</w:t>
      </w:r>
    </w:p>
    <w:p w14:paraId="20CFCE43" w14:textId="77777777" w:rsidR="00EF5EC2" w:rsidRDefault="00000000">
      <w:pPr>
        <w:pStyle w:val="ListBullet2"/>
      </w:pPr>
      <w:r>
        <w:t>• Great for learning about canvas rendering and custom styling.</w:t>
      </w:r>
    </w:p>
    <w:p w14:paraId="5F28A37A" w14:textId="77777777" w:rsidR="00EF5EC2" w:rsidRDefault="00000000">
      <w:pPr>
        <w:pStyle w:val="ListBullet2"/>
      </w:pPr>
      <w:r>
        <w:t>• Website: https://pixel-avatar-generator-smoky.vercel.app/</w:t>
      </w:r>
    </w:p>
    <w:p w14:paraId="5F59B2A8" w14:textId="2FD923F0" w:rsidR="00EF5EC2" w:rsidRDefault="00EF5EC2" w:rsidP="00057C8C">
      <w:pPr>
        <w:pStyle w:val="ListBullet2"/>
        <w:numPr>
          <w:ilvl w:val="0"/>
          <w:numId w:val="0"/>
        </w:numPr>
        <w:ind w:left="720"/>
      </w:pPr>
    </w:p>
    <w:sectPr w:rsidR="00EF5E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5516261">
    <w:abstractNumId w:val="8"/>
  </w:num>
  <w:num w:numId="2" w16cid:durableId="191650611">
    <w:abstractNumId w:val="6"/>
  </w:num>
  <w:num w:numId="3" w16cid:durableId="671025508">
    <w:abstractNumId w:val="5"/>
  </w:num>
  <w:num w:numId="4" w16cid:durableId="1984264832">
    <w:abstractNumId w:val="4"/>
  </w:num>
  <w:num w:numId="5" w16cid:durableId="203949966">
    <w:abstractNumId w:val="7"/>
  </w:num>
  <w:num w:numId="6" w16cid:durableId="109059397">
    <w:abstractNumId w:val="3"/>
  </w:num>
  <w:num w:numId="7" w16cid:durableId="1790051066">
    <w:abstractNumId w:val="2"/>
  </w:num>
  <w:num w:numId="8" w16cid:durableId="466554809">
    <w:abstractNumId w:val="1"/>
  </w:num>
  <w:num w:numId="9" w16cid:durableId="4981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7C8C"/>
    <w:rsid w:val="0006063C"/>
    <w:rsid w:val="0015074B"/>
    <w:rsid w:val="0029639D"/>
    <w:rsid w:val="002B5AE0"/>
    <w:rsid w:val="00326F90"/>
    <w:rsid w:val="004914B3"/>
    <w:rsid w:val="00AA1D8D"/>
    <w:rsid w:val="00AE156D"/>
    <w:rsid w:val="00B47730"/>
    <w:rsid w:val="00CB0664"/>
    <w:rsid w:val="00EF5E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5806D0"/>
  <w14:defaultImageDpi w14:val="300"/>
  <w15:docId w15:val="{09D3E986-89CB-4A13-98BA-6707F381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57C8C"/>
    <w:rPr>
      <w:color w:val="0000FF" w:themeColor="hyperlink"/>
      <w:u w:val="single"/>
    </w:rPr>
  </w:style>
  <w:style w:type="character" w:styleId="UnresolvedMention">
    <w:name w:val="Unresolved Mention"/>
    <w:basedOn w:val="DefaultParagraphFont"/>
    <w:uiPriority w:val="99"/>
    <w:semiHidden/>
    <w:unhideWhenUsed/>
    <w:rsid w:val="0005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grovestorsftech.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331</Words>
  <Characters>2409</Characters>
  <Application>Microsoft Office Word</Application>
  <DocSecurity>0</DocSecurity>
  <Lines>54</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Godwin John</cp:lastModifiedBy>
  <cp:revision>8</cp:revision>
  <dcterms:created xsi:type="dcterms:W3CDTF">2025-07-05T02:34:00Z</dcterms:created>
  <dcterms:modified xsi:type="dcterms:W3CDTF">2025-07-05T02:48:00Z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98e4e275-911b-4391-951c-6173ec3632a4</vt:lpwstr>
  </property>
</Properties>
</file>